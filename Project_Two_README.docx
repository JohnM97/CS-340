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ADBA" w14:textId="14E03106" w:rsidR="004636DC" w:rsidRDefault="004636DC" w:rsidP="004636DC">
      <w:pPr>
        <w:rPr>
          <w:rFonts w:ascii="Times New Roman" w:hAnsi="Times New Roman" w:cs="Times New Roman"/>
          <w:sz w:val="24"/>
          <w:szCs w:val="24"/>
        </w:rPr>
      </w:pPr>
      <w:r>
        <w:rPr>
          <w:rFonts w:ascii="Times New Roman" w:hAnsi="Times New Roman" w:cs="Times New Roman"/>
          <w:sz w:val="24"/>
          <w:szCs w:val="24"/>
        </w:rPr>
        <w:t>John Munguia</w:t>
      </w:r>
    </w:p>
    <w:p w14:paraId="6E52E66C" w14:textId="38A90FD0" w:rsidR="004636DC" w:rsidRDefault="004636DC" w:rsidP="004636DC">
      <w:pPr>
        <w:rPr>
          <w:rFonts w:ascii="Times New Roman" w:hAnsi="Times New Roman" w:cs="Times New Roman"/>
          <w:sz w:val="24"/>
          <w:szCs w:val="24"/>
        </w:rPr>
      </w:pPr>
      <w:r>
        <w:rPr>
          <w:rFonts w:ascii="Times New Roman" w:hAnsi="Times New Roman" w:cs="Times New Roman"/>
          <w:sz w:val="24"/>
          <w:szCs w:val="24"/>
        </w:rPr>
        <w:t>CS 340</w:t>
      </w:r>
    </w:p>
    <w:p w14:paraId="7D6BFE55" w14:textId="298C6467" w:rsidR="004636DC" w:rsidRDefault="004636DC" w:rsidP="004636DC">
      <w:pPr>
        <w:rPr>
          <w:rFonts w:ascii="Times New Roman" w:hAnsi="Times New Roman" w:cs="Times New Roman"/>
          <w:sz w:val="24"/>
          <w:szCs w:val="24"/>
        </w:rPr>
      </w:pPr>
      <w:r>
        <w:rPr>
          <w:rFonts w:ascii="Times New Roman" w:hAnsi="Times New Roman" w:cs="Times New Roman"/>
          <w:sz w:val="24"/>
          <w:szCs w:val="24"/>
        </w:rPr>
        <w:t>December 22, 2024</w:t>
      </w:r>
    </w:p>
    <w:p w14:paraId="05DA9A54" w14:textId="77777777" w:rsidR="004636DC" w:rsidRPr="004636DC" w:rsidRDefault="004636DC" w:rsidP="004636DC">
      <w:pPr>
        <w:rPr>
          <w:rFonts w:ascii="Times New Roman" w:hAnsi="Times New Roman" w:cs="Times New Roman"/>
          <w:sz w:val="24"/>
          <w:szCs w:val="24"/>
        </w:rPr>
      </w:pPr>
    </w:p>
    <w:p w14:paraId="1DB536A7" w14:textId="324ACA25" w:rsidR="00C551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t xml:space="preserve">Project Two: Grazioso </w:t>
      </w:r>
      <w:proofErr w:type="spellStart"/>
      <w:r w:rsidRPr="004636DC">
        <w:rPr>
          <w:rFonts w:ascii="Times New Roman" w:hAnsi="Times New Roman" w:cs="Times New Roman"/>
          <w:sz w:val="32"/>
          <w:szCs w:val="32"/>
        </w:rPr>
        <w:t>Salvare</w:t>
      </w:r>
      <w:proofErr w:type="spellEnd"/>
      <w:r w:rsidRPr="004636DC">
        <w:rPr>
          <w:rFonts w:ascii="Times New Roman" w:hAnsi="Times New Roman" w:cs="Times New Roman"/>
          <w:sz w:val="32"/>
          <w:szCs w:val="32"/>
        </w:rPr>
        <w:t xml:space="preserve"> Dashboard</w:t>
      </w:r>
    </w:p>
    <w:p w14:paraId="4BFE7943" w14:textId="77777777" w:rsidR="00C551DC" w:rsidRPr="004636DC" w:rsidRDefault="00000000">
      <w:pPr>
        <w:rPr>
          <w:rFonts w:ascii="Times New Roman" w:hAnsi="Times New Roman" w:cs="Times New Roman"/>
          <w:sz w:val="24"/>
          <w:szCs w:val="24"/>
        </w:rPr>
      </w:pPr>
      <w:r w:rsidRPr="004636DC">
        <w:rPr>
          <w:rFonts w:ascii="Times New Roman" w:hAnsi="Times New Roman" w:cs="Times New Roman"/>
          <w:sz w:val="24"/>
          <w:szCs w:val="24"/>
        </w:rPr>
        <w:t xml:space="preserve">This project is part of the CS 340 course and involves the development of a dashboard for Grazioso Salvare, an international rescue-animal training company. The dashboard allows users to filter and visualize data on animals suitable for various rescue operations. It integrates MongoDB as the database (model), Python as the controller, and Dash for the </w:t>
      </w:r>
      <w:proofErr w:type="gramStart"/>
      <w:r w:rsidRPr="004636DC">
        <w:rPr>
          <w:rFonts w:ascii="Times New Roman" w:hAnsi="Times New Roman" w:cs="Times New Roman"/>
          <w:sz w:val="24"/>
          <w:szCs w:val="24"/>
        </w:rPr>
        <w:t>frontend</w:t>
      </w:r>
      <w:proofErr w:type="gramEnd"/>
      <w:r w:rsidRPr="004636DC">
        <w:rPr>
          <w:rFonts w:ascii="Times New Roman" w:hAnsi="Times New Roman" w:cs="Times New Roman"/>
          <w:sz w:val="24"/>
          <w:szCs w:val="24"/>
        </w:rPr>
        <w:t xml:space="preserve"> (view).</w:t>
      </w:r>
    </w:p>
    <w:p w14:paraId="5225DE78" w14:textId="7F945199" w:rsidR="004636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t>Tools and Technologies</w:t>
      </w:r>
    </w:p>
    <w:p w14:paraId="7C7EDBF3" w14:textId="0FF2013B" w:rsidR="00C551DC" w:rsidRDefault="00000000" w:rsidP="004636DC">
      <w:pPr>
        <w:rPr>
          <w:rFonts w:ascii="Times New Roman" w:hAnsi="Times New Roman" w:cs="Times New Roman"/>
          <w:sz w:val="24"/>
          <w:szCs w:val="24"/>
        </w:rPr>
      </w:pPr>
      <w:r w:rsidRPr="004636DC">
        <w:rPr>
          <w:rFonts w:ascii="Times New Roman" w:hAnsi="Times New Roman" w:cs="Times New Roman"/>
          <w:sz w:val="24"/>
          <w:szCs w:val="24"/>
        </w:rPr>
        <w:br/>
        <w:t>1. MongoDB: Used as the backend database for storing animal data.</w:t>
      </w:r>
      <w:r w:rsidRPr="004636DC">
        <w:rPr>
          <w:rFonts w:ascii="Times New Roman" w:hAnsi="Times New Roman" w:cs="Times New Roman"/>
          <w:sz w:val="24"/>
          <w:szCs w:val="24"/>
        </w:rPr>
        <w:br/>
        <w:t>2. Python: Used for building the CRUD operations and integrating the database with the dashboard.</w:t>
      </w:r>
      <w:r w:rsidRPr="004636DC">
        <w:rPr>
          <w:rFonts w:ascii="Times New Roman" w:hAnsi="Times New Roman" w:cs="Times New Roman"/>
          <w:sz w:val="24"/>
          <w:szCs w:val="24"/>
        </w:rPr>
        <w:br/>
        <w:t>3. Dash Framework: Provides an intuitive way to build interactive dashboards.</w:t>
      </w:r>
      <w:r w:rsidRPr="004636DC">
        <w:rPr>
          <w:rFonts w:ascii="Times New Roman" w:hAnsi="Times New Roman" w:cs="Times New Roman"/>
          <w:sz w:val="24"/>
          <w:szCs w:val="24"/>
        </w:rPr>
        <w:br/>
        <w:t>4. Jupyter Dash: A version of Dash tailored for Jupyter Notebook environments.</w:t>
      </w:r>
      <w:r w:rsidRPr="004636DC">
        <w:rPr>
          <w:rFonts w:ascii="Times New Roman" w:hAnsi="Times New Roman" w:cs="Times New Roman"/>
          <w:sz w:val="24"/>
          <w:szCs w:val="24"/>
        </w:rPr>
        <w:br/>
        <w:t>5. Dash Leaflet: Used for creating geolocation maps.</w:t>
      </w:r>
      <w:r w:rsidRPr="004636DC">
        <w:rPr>
          <w:rFonts w:ascii="Times New Roman" w:hAnsi="Times New Roman" w:cs="Times New Roman"/>
          <w:sz w:val="24"/>
          <w:szCs w:val="24"/>
        </w:rPr>
        <w:br/>
        <w:t>6. Plotly: Used for data visualization (charts).</w:t>
      </w:r>
    </w:p>
    <w:p w14:paraId="67CBD593" w14:textId="77777777" w:rsidR="004636DC" w:rsidRPr="004636DC" w:rsidRDefault="004636DC" w:rsidP="004636DC">
      <w:pPr>
        <w:jc w:val="center"/>
        <w:rPr>
          <w:rFonts w:ascii="Times New Roman" w:hAnsi="Times New Roman" w:cs="Times New Roman"/>
          <w:sz w:val="24"/>
          <w:szCs w:val="24"/>
        </w:rPr>
      </w:pPr>
    </w:p>
    <w:p w14:paraId="1EFD8998" w14:textId="11CD4A7D" w:rsidR="004636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t>Installation Instructions</w:t>
      </w:r>
    </w:p>
    <w:p w14:paraId="29C8E699" w14:textId="11D4779D" w:rsidR="00C551DC" w:rsidRDefault="00000000">
      <w:pPr>
        <w:rPr>
          <w:rFonts w:ascii="Times New Roman" w:hAnsi="Times New Roman" w:cs="Times New Roman"/>
          <w:sz w:val="24"/>
          <w:szCs w:val="24"/>
        </w:rPr>
      </w:pPr>
      <w:r w:rsidRPr="004636DC">
        <w:rPr>
          <w:rFonts w:ascii="Times New Roman" w:hAnsi="Times New Roman" w:cs="Times New Roman"/>
          <w:sz w:val="24"/>
          <w:szCs w:val="24"/>
        </w:rPr>
        <w:br/>
        <w:t>1. Install Python 3.9 or later.</w:t>
      </w:r>
      <w:r w:rsidRPr="004636DC">
        <w:rPr>
          <w:rFonts w:ascii="Times New Roman" w:hAnsi="Times New Roman" w:cs="Times New Roman"/>
          <w:sz w:val="24"/>
          <w:szCs w:val="24"/>
        </w:rPr>
        <w:br/>
        <w:t>2. Install required libraries using the following command:</w:t>
      </w:r>
      <w:r w:rsidRPr="004636DC">
        <w:rPr>
          <w:rFonts w:ascii="Times New Roman" w:hAnsi="Times New Roman" w:cs="Times New Roman"/>
          <w:sz w:val="24"/>
          <w:szCs w:val="24"/>
        </w:rPr>
        <w:br/>
        <w:t xml:space="preserve">   pip install pymongo dash jupyter-dash pandas plotly dash-leaflet matplotlib</w:t>
      </w:r>
      <w:r w:rsidRPr="004636DC">
        <w:rPr>
          <w:rFonts w:ascii="Times New Roman" w:hAnsi="Times New Roman" w:cs="Times New Roman"/>
          <w:sz w:val="24"/>
          <w:szCs w:val="24"/>
        </w:rPr>
        <w:br/>
        <w:t>3. Clone the repository and ensure the following files are available:</w:t>
      </w:r>
      <w:r w:rsidRPr="004636DC">
        <w:rPr>
          <w:rFonts w:ascii="Times New Roman" w:hAnsi="Times New Roman" w:cs="Times New Roman"/>
          <w:sz w:val="24"/>
          <w:szCs w:val="24"/>
        </w:rPr>
        <w:br/>
        <w:t xml:space="preserve">   - ProjectTwoDashboard.ipynb</w:t>
      </w:r>
      <w:r w:rsidRPr="004636DC">
        <w:rPr>
          <w:rFonts w:ascii="Times New Roman" w:hAnsi="Times New Roman" w:cs="Times New Roman"/>
          <w:sz w:val="24"/>
          <w:szCs w:val="24"/>
        </w:rPr>
        <w:br/>
        <w:t xml:space="preserve">   - animal_shelter.py</w:t>
      </w:r>
      <w:r w:rsidRPr="004636DC">
        <w:rPr>
          <w:rFonts w:ascii="Times New Roman" w:hAnsi="Times New Roman" w:cs="Times New Roman"/>
          <w:sz w:val="24"/>
          <w:szCs w:val="24"/>
        </w:rPr>
        <w:br/>
        <w:t xml:space="preserve">   - assets/logo.png (Grazioso Salvare's logo)</w:t>
      </w:r>
    </w:p>
    <w:p w14:paraId="5E68D586" w14:textId="77777777" w:rsidR="004636DC" w:rsidRDefault="004636DC" w:rsidP="004636DC">
      <w:pPr>
        <w:jc w:val="center"/>
        <w:rPr>
          <w:rFonts w:ascii="Times New Roman" w:hAnsi="Times New Roman" w:cs="Times New Roman"/>
          <w:sz w:val="24"/>
          <w:szCs w:val="24"/>
        </w:rPr>
      </w:pPr>
    </w:p>
    <w:p w14:paraId="166AD280" w14:textId="77777777" w:rsidR="004636DC" w:rsidRPr="004636DC" w:rsidRDefault="004636DC" w:rsidP="004636DC">
      <w:pPr>
        <w:jc w:val="center"/>
        <w:rPr>
          <w:rFonts w:ascii="Times New Roman" w:hAnsi="Times New Roman" w:cs="Times New Roman"/>
          <w:sz w:val="24"/>
          <w:szCs w:val="24"/>
        </w:rPr>
      </w:pPr>
    </w:p>
    <w:p w14:paraId="4E6ADFE7" w14:textId="751C902F" w:rsidR="004636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lastRenderedPageBreak/>
        <w:t>Getting Started</w:t>
      </w:r>
    </w:p>
    <w:p w14:paraId="1B435606" w14:textId="76D46D1D" w:rsidR="00C551DC" w:rsidRDefault="00000000">
      <w:pPr>
        <w:rPr>
          <w:rFonts w:ascii="Times New Roman" w:hAnsi="Times New Roman" w:cs="Times New Roman"/>
          <w:sz w:val="24"/>
          <w:szCs w:val="24"/>
        </w:rPr>
      </w:pPr>
      <w:r w:rsidRPr="004636DC">
        <w:rPr>
          <w:rFonts w:ascii="Times New Roman" w:hAnsi="Times New Roman" w:cs="Times New Roman"/>
          <w:sz w:val="24"/>
          <w:szCs w:val="24"/>
        </w:rPr>
        <w:br/>
        <w:t>1. Open the ProjectTwoDashboard.ipynb file in Jupyter Notebook.</w:t>
      </w:r>
      <w:r w:rsidRPr="004636DC">
        <w:rPr>
          <w:rFonts w:ascii="Times New Roman" w:hAnsi="Times New Roman" w:cs="Times New Roman"/>
          <w:sz w:val="24"/>
          <w:szCs w:val="24"/>
        </w:rPr>
        <w:br/>
        <w:t>2. Ensure MongoDB is running and accessible with the correct credentials.</w:t>
      </w:r>
      <w:r w:rsidRPr="004636DC">
        <w:rPr>
          <w:rFonts w:ascii="Times New Roman" w:hAnsi="Times New Roman" w:cs="Times New Roman"/>
          <w:sz w:val="24"/>
          <w:szCs w:val="24"/>
        </w:rPr>
        <w:br/>
        <w:t>3. Run the notebook to start the dashboard server.</w:t>
      </w:r>
      <w:r w:rsidRPr="004636DC">
        <w:rPr>
          <w:rFonts w:ascii="Times New Roman" w:hAnsi="Times New Roman" w:cs="Times New Roman"/>
          <w:sz w:val="24"/>
          <w:szCs w:val="24"/>
        </w:rPr>
        <w:br/>
        <w:t>4. Open the dashboard URL (http://127.0.0.1:8050/) in your web browser.</w:t>
      </w:r>
    </w:p>
    <w:p w14:paraId="633A75EC" w14:textId="77777777" w:rsidR="004636DC" w:rsidRPr="004636DC" w:rsidRDefault="004636DC">
      <w:pPr>
        <w:rPr>
          <w:rFonts w:ascii="Times New Roman" w:hAnsi="Times New Roman" w:cs="Times New Roman"/>
          <w:sz w:val="24"/>
          <w:szCs w:val="24"/>
        </w:rPr>
      </w:pPr>
    </w:p>
    <w:p w14:paraId="3EE9686A" w14:textId="1B578D6A" w:rsidR="004636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t>Features</w:t>
      </w:r>
    </w:p>
    <w:p w14:paraId="0147E0E0" w14:textId="1DBEE1CE" w:rsidR="00C551DC" w:rsidRDefault="00000000">
      <w:pPr>
        <w:rPr>
          <w:rFonts w:ascii="Times New Roman" w:hAnsi="Times New Roman" w:cs="Times New Roman"/>
          <w:sz w:val="24"/>
          <w:szCs w:val="24"/>
        </w:rPr>
      </w:pPr>
      <w:r w:rsidRPr="004636DC">
        <w:rPr>
          <w:rFonts w:ascii="Times New Roman" w:hAnsi="Times New Roman" w:cs="Times New Roman"/>
          <w:sz w:val="24"/>
          <w:szCs w:val="24"/>
        </w:rPr>
        <w:br/>
        <w:t>1. Interactive data table: Allows filtering, sorting, and pagination of animal data.</w:t>
      </w:r>
      <w:r w:rsidRPr="004636DC">
        <w:rPr>
          <w:rFonts w:ascii="Times New Roman" w:hAnsi="Times New Roman" w:cs="Times New Roman"/>
          <w:sz w:val="24"/>
          <w:szCs w:val="24"/>
        </w:rPr>
        <w:br/>
        <w:t>2. Rescue filters: Enables users to filter animals based on rescue type (Water, Wilderness, Disaster).</w:t>
      </w:r>
      <w:r w:rsidRPr="004636DC">
        <w:rPr>
          <w:rFonts w:ascii="Times New Roman" w:hAnsi="Times New Roman" w:cs="Times New Roman"/>
          <w:sz w:val="24"/>
          <w:szCs w:val="24"/>
        </w:rPr>
        <w:br/>
        <w:t>3. Geolocation map: Displays the location of selected animals.</w:t>
      </w:r>
      <w:r w:rsidRPr="004636DC">
        <w:rPr>
          <w:rFonts w:ascii="Times New Roman" w:hAnsi="Times New Roman" w:cs="Times New Roman"/>
          <w:sz w:val="24"/>
          <w:szCs w:val="24"/>
        </w:rPr>
        <w:br/>
        <w:t>4. Dynamic charts: Provides insights into animal breeds and their distribution.</w:t>
      </w:r>
    </w:p>
    <w:p w14:paraId="5AACF601" w14:textId="77777777" w:rsidR="004636DC" w:rsidRPr="004636DC" w:rsidRDefault="004636DC" w:rsidP="004636DC">
      <w:pPr>
        <w:jc w:val="center"/>
        <w:rPr>
          <w:rFonts w:ascii="Times New Roman" w:hAnsi="Times New Roman" w:cs="Times New Roman"/>
          <w:sz w:val="24"/>
          <w:szCs w:val="24"/>
        </w:rPr>
      </w:pPr>
    </w:p>
    <w:p w14:paraId="04F03887" w14:textId="162D3294" w:rsidR="004636DC" w:rsidRPr="004636DC" w:rsidRDefault="00000000" w:rsidP="004636DC">
      <w:pPr>
        <w:jc w:val="center"/>
        <w:rPr>
          <w:rFonts w:ascii="Times New Roman" w:hAnsi="Times New Roman" w:cs="Times New Roman"/>
          <w:sz w:val="32"/>
          <w:szCs w:val="32"/>
        </w:rPr>
      </w:pPr>
      <w:r w:rsidRPr="004636DC">
        <w:rPr>
          <w:rFonts w:ascii="Times New Roman" w:hAnsi="Times New Roman" w:cs="Times New Roman"/>
          <w:sz w:val="32"/>
          <w:szCs w:val="32"/>
        </w:rPr>
        <w:t>Challenges</w:t>
      </w:r>
    </w:p>
    <w:p w14:paraId="3D8AA9CC" w14:textId="08D8EC5C" w:rsidR="00C551DC" w:rsidRPr="004636DC" w:rsidRDefault="00000000">
      <w:pPr>
        <w:rPr>
          <w:rFonts w:ascii="Times New Roman" w:hAnsi="Times New Roman" w:cs="Times New Roman"/>
          <w:sz w:val="24"/>
          <w:szCs w:val="24"/>
        </w:rPr>
      </w:pPr>
      <w:r w:rsidRPr="004636DC">
        <w:rPr>
          <w:rFonts w:ascii="Times New Roman" w:hAnsi="Times New Roman" w:cs="Times New Roman"/>
          <w:sz w:val="24"/>
          <w:szCs w:val="24"/>
        </w:rPr>
        <w:br/>
        <w:t>Some challenges faced during the development included handling MongoDB ObjectIDs in the DataFrame and ensuring seamless integration between the backend and frontend.</w:t>
      </w:r>
    </w:p>
    <w:p w14:paraId="32324649" w14:textId="5EFA1641" w:rsidR="00C551DC" w:rsidRPr="004636DC" w:rsidRDefault="00C551DC">
      <w:pPr>
        <w:rPr>
          <w:rFonts w:ascii="Times New Roman" w:hAnsi="Times New Roman" w:cs="Times New Roman"/>
          <w:sz w:val="24"/>
          <w:szCs w:val="24"/>
        </w:rPr>
      </w:pPr>
    </w:p>
    <w:sectPr w:rsidR="00C551DC" w:rsidRPr="004636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124306">
    <w:abstractNumId w:val="8"/>
  </w:num>
  <w:num w:numId="2" w16cid:durableId="1217089248">
    <w:abstractNumId w:val="6"/>
  </w:num>
  <w:num w:numId="3" w16cid:durableId="1154027432">
    <w:abstractNumId w:val="5"/>
  </w:num>
  <w:num w:numId="4" w16cid:durableId="392048591">
    <w:abstractNumId w:val="4"/>
  </w:num>
  <w:num w:numId="5" w16cid:durableId="1242569460">
    <w:abstractNumId w:val="7"/>
  </w:num>
  <w:num w:numId="6" w16cid:durableId="1646621990">
    <w:abstractNumId w:val="3"/>
  </w:num>
  <w:num w:numId="7" w16cid:durableId="1549956850">
    <w:abstractNumId w:val="2"/>
  </w:num>
  <w:num w:numId="8" w16cid:durableId="1463306614">
    <w:abstractNumId w:val="1"/>
  </w:num>
  <w:num w:numId="9" w16cid:durableId="59377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36DC"/>
    <w:rsid w:val="006963D1"/>
    <w:rsid w:val="00AA1D8D"/>
    <w:rsid w:val="00B47730"/>
    <w:rsid w:val="00C551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BD9AD"/>
  <w14:defaultImageDpi w14:val="300"/>
  <w15:docId w15:val="{084AF8A4-4707-4B02-8EB8-40885E9D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munguia</cp:lastModifiedBy>
  <cp:revision>2</cp:revision>
  <dcterms:created xsi:type="dcterms:W3CDTF">2024-12-23T00:03:00Z</dcterms:created>
  <dcterms:modified xsi:type="dcterms:W3CDTF">2024-12-23T00:03:00Z</dcterms:modified>
  <cp:category/>
</cp:coreProperties>
</file>